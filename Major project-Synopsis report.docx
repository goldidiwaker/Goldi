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56"/>
          <w:szCs w:val="56"/>
        </w:rPr>
      </w:pPr>
      <w:bookmarkStart w:id="14" w:name="_GoBack"/>
      <w:bookmarkEnd w:id="14"/>
      <w:r>
        <w:rPr>
          <w:b/>
          <w:color w:val="000000"/>
          <w:sz w:val="56"/>
          <w:szCs w:val="56"/>
          <w:rtl w:val="0"/>
        </w:rPr>
        <w:t xml:space="preserve">IMAGE PREDICTION </w:t>
      </w:r>
    </w:p>
    <w:p>
      <w:pPr>
        <w:jc w:val="center"/>
        <w:rPr>
          <w:rFonts w:ascii="Calibri" w:hAnsi="Calibri" w:eastAsia="Calibri" w:cs="Calibri"/>
          <w:b/>
          <w:sz w:val="40"/>
          <w:szCs w:val="40"/>
        </w:rPr>
      </w:pPr>
      <w:r>
        <w:rPr>
          <w:rFonts w:ascii="Calibri" w:hAnsi="Calibri" w:eastAsia="Calibri" w:cs="Calibri"/>
          <w:b/>
          <w:sz w:val="40"/>
          <w:szCs w:val="40"/>
          <w:rtl w:val="0"/>
        </w:rPr>
        <w:t>Project Synopsis</w:t>
      </w:r>
    </w:p>
    <w:p>
      <w:pPr>
        <w:rPr>
          <w:rFonts w:ascii="Calibri" w:hAnsi="Calibri" w:eastAsia="Calibri" w:cs="Calibri"/>
          <w:b/>
          <w:sz w:val="40"/>
          <w:szCs w:val="40"/>
        </w:rPr>
      </w:pPr>
    </w:p>
    <w:p>
      <w:pPr>
        <w:jc w:val="center"/>
        <w:rPr>
          <w:rFonts w:ascii="Calibri" w:hAnsi="Calibri" w:eastAsia="Calibri" w:cs="Calibri"/>
          <w:sz w:val="36"/>
          <w:szCs w:val="36"/>
        </w:rPr>
      </w:pPr>
      <w:r>
        <w:rPr>
          <w:rFonts w:ascii="Calibri" w:hAnsi="Calibri" w:eastAsia="Calibri" w:cs="Calibri"/>
          <w:sz w:val="40"/>
          <w:szCs w:val="40"/>
          <w:rtl w:val="0"/>
        </w:rPr>
        <w:t>MAJOR PROJECT(ICI651)</w:t>
      </w:r>
    </w:p>
    <w:p>
      <w:pPr>
        <w:jc w:val="center"/>
        <w:rPr>
          <w:rFonts w:ascii="Calibri" w:hAnsi="Calibri" w:eastAsia="Calibri" w:cs="Calibri"/>
          <w:sz w:val="36"/>
          <w:szCs w:val="36"/>
        </w:rPr>
      </w:pPr>
      <w:r>
        <w:rPr>
          <w:rFonts w:ascii="Calibri" w:hAnsi="Calibri" w:eastAsia="Calibri" w:cs="Calibri"/>
          <w:sz w:val="36"/>
          <w:szCs w:val="36"/>
          <w:rtl w:val="0"/>
        </w:rPr>
        <w:t>Degree</w:t>
      </w:r>
    </w:p>
    <w:p>
      <w:pPr>
        <w:spacing w:after="0"/>
        <w:jc w:val="center"/>
        <w:rPr>
          <w:rFonts w:ascii="Calibri" w:hAnsi="Calibri" w:eastAsia="Calibri" w:cs="Calibri"/>
          <w:b/>
          <w:sz w:val="28"/>
          <w:szCs w:val="28"/>
        </w:rPr>
      </w:pPr>
      <w:r>
        <w:rPr>
          <w:rFonts w:ascii="Calibri" w:hAnsi="Calibri" w:eastAsia="Calibri" w:cs="Calibri"/>
          <w:b/>
          <w:sz w:val="28"/>
          <w:szCs w:val="28"/>
          <w:rtl w:val="0"/>
        </w:rPr>
        <w:t>BACHELOR OF COMPUTER APPLICATION</w:t>
      </w:r>
    </w:p>
    <w:p>
      <w:pPr>
        <w:spacing w:after="0"/>
        <w:jc w:val="center"/>
        <w:rPr>
          <w:rFonts w:ascii="Calibri" w:hAnsi="Calibri" w:eastAsia="Calibri" w:cs="Calibri"/>
          <w:b/>
          <w:sz w:val="24"/>
          <w:szCs w:val="24"/>
        </w:rPr>
      </w:pPr>
      <w:r>
        <w:rPr>
          <w:rFonts w:ascii="Calibri" w:hAnsi="Calibri" w:eastAsia="Calibri" w:cs="Calibri"/>
          <w:sz w:val="28"/>
          <w:szCs w:val="28"/>
          <w:rtl w:val="0"/>
        </w:rPr>
        <w:t>(CLOUD TECHNOLOGY &amp; INFORMATION SECURITY</w:t>
      </w:r>
      <w:r>
        <w:rPr>
          <w:rFonts w:ascii="Calibri" w:hAnsi="Calibri" w:eastAsia="Calibri" w:cs="Calibri"/>
          <w:b/>
          <w:sz w:val="28"/>
          <w:szCs w:val="28"/>
          <w:rtl w:val="0"/>
        </w:rPr>
        <w:t>)</w:t>
      </w:r>
    </w:p>
    <w:p>
      <w:pPr>
        <w:jc w:val="center"/>
        <w:rPr>
          <w:rFonts w:ascii="Calibri" w:hAnsi="Calibri" w:eastAsia="Calibri" w:cs="Calibri"/>
          <w:sz w:val="28"/>
          <w:szCs w:val="28"/>
        </w:rPr>
      </w:pPr>
    </w:p>
    <w:tbl>
      <w:tblPr>
        <w:tblStyle w:val="13"/>
        <w:tblW w:w="9576"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644"/>
        <w:gridCol w:w="493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spacing w:line="240" w:lineRule="auto"/>
              <w:jc w:val="center"/>
              <w:rPr>
                <w:rFonts w:ascii="Calibri" w:hAnsi="Calibri" w:eastAsia="Calibri" w:cs="Calibri"/>
                <w:sz w:val="28"/>
                <w:szCs w:val="28"/>
              </w:rPr>
            </w:pPr>
            <w:r>
              <w:rPr>
                <w:rFonts w:ascii="Calibri" w:hAnsi="Calibri" w:eastAsia="Calibri" w:cs="Calibri"/>
                <w:sz w:val="28"/>
                <w:szCs w:val="28"/>
                <w:rtl w:val="0"/>
              </w:rPr>
              <w:t>PROJECT GUIDE:</w:t>
            </w:r>
          </w:p>
          <w:p>
            <w:pPr>
              <w:spacing w:line="240" w:lineRule="auto"/>
              <w:jc w:val="center"/>
              <w:rPr>
                <w:rFonts w:ascii="Calibri" w:hAnsi="Calibri" w:eastAsia="Calibri" w:cs="Calibri"/>
                <w:b/>
                <w:sz w:val="24"/>
                <w:szCs w:val="24"/>
              </w:rPr>
            </w:pPr>
            <w:r>
              <w:rPr>
                <w:rFonts w:ascii="Calibri" w:hAnsi="Calibri" w:eastAsia="Calibri" w:cs="Calibri"/>
                <w:b/>
                <w:sz w:val="24"/>
                <w:szCs w:val="24"/>
                <w:rtl w:val="0"/>
              </w:rPr>
              <w:t>Mr.  Aditya Tripathi</w:t>
            </w:r>
          </w:p>
        </w:tc>
        <w:tc>
          <w:p>
            <w:pPr>
              <w:spacing w:line="240" w:lineRule="auto"/>
              <w:jc w:val="center"/>
              <w:rPr>
                <w:rFonts w:ascii="Calibri" w:hAnsi="Calibri" w:eastAsia="Calibri" w:cs="Calibri"/>
                <w:sz w:val="28"/>
                <w:szCs w:val="28"/>
              </w:rPr>
            </w:pPr>
            <w:r>
              <w:rPr>
                <w:rFonts w:ascii="Calibri" w:hAnsi="Calibri" w:eastAsia="Calibri" w:cs="Calibri"/>
                <w:sz w:val="28"/>
                <w:szCs w:val="28"/>
                <w:rtl w:val="0"/>
              </w:rPr>
              <w:t>SUBMITTED BY:</w:t>
            </w:r>
          </w:p>
          <w:p>
            <w:pPr>
              <w:spacing w:after="0" w:line="240" w:lineRule="auto"/>
              <w:rPr>
                <w:rFonts w:ascii="Calibri" w:hAnsi="Calibri" w:eastAsia="Calibri" w:cs="Calibri"/>
                <w:b/>
                <w:sz w:val="24"/>
                <w:szCs w:val="24"/>
              </w:rPr>
            </w:pPr>
            <w:r>
              <w:rPr>
                <w:rFonts w:ascii="Calibri" w:hAnsi="Calibri" w:eastAsia="Calibri" w:cs="Calibri"/>
                <w:b/>
                <w:sz w:val="24"/>
                <w:szCs w:val="24"/>
                <w:rtl w:val="0"/>
              </w:rPr>
              <w:t xml:space="preserve">                Abhishek Kumar Shukla (TCA2056004)</w:t>
            </w:r>
          </w:p>
          <w:p>
            <w:pPr>
              <w:spacing w:after="0" w:line="240" w:lineRule="auto"/>
              <w:rPr>
                <w:rFonts w:ascii="Calibri" w:hAnsi="Calibri" w:eastAsia="Calibri" w:cs="Calibri"/>
                <w:b/>
                <w:sz w:val="24"/>
                <w:szCs w:val="24"/>
              </w:rPr>
            </w:pPr>
            <w:r>
              <w:rPr>
                <w:rFonts w:ascii="Calibri" w:hAnsi="Calibri" w:eastAsia="Calibri" w:cs="Calibri"/>
                <w:b/>
                <w:sz w:val="24"/>
                <w:szCs w:val="24"/>
                <w:rtl w:val="0"/>
              </w:rPr>
              <w:t xml:space="preserve">                Deeksha Agarwal(TCA2056008)</w:t>
            </w:r>
          </w:p>
          <w:p>
            <w:pPr>
              <w:spacing w:after="0" w:line="240" w:lineRule="auto"/>
              <w:rPr>
                <w:rFonts w:ascii="Calibri" w:hAnsi="Calibri" w:eastAsia="Calibri" w:cs="Calibri"/>
                <w:b/>
                <w:sz w:val="24"/>
                <w:szCs w:val="24"/>
              </w:rPr>
            </w:pPr>
            <w:r>
              <w:rPr>
                <w:rFonts w:ascii="Calibri" w:hAnsi="Calibri" w:eastAsia="Calibri" w:cs="Calibri"/>
                <w:b/>
                <w:sz w:val="24"/>
                <w:szCs w:val="24"/>
                <w:rtl w:val="0"/>
              </w:rPr>
              <w:t xml:space="preserve">                Goldi Diwaker (TCA2056011)</w:t>
            </w:r>
          </w:p>
          <w:p>
            <w:pPr>
              <w:spacing w:after="0" w:line="240" w:lineRule="auto"/>
              <w:rPr>
                <w:rFonts w:ascii="Calibri" w:hAnsi="Calibri" w:eastAsia="Calibri" w:cs="Calibri"/>
                <w:b/>
                <w:sz w:val="24"/>
                <w:szCs w:val="24"/>
              </w:rPr>
            </w:pPr>
            <w:r>
              <w:rPr>
                <w:rFonts w:ascii="Calibri" w:hAnsi="Calibri" w:eastAsia="Calibri" w:cs="Calibri"/>
                <w:b/>
                <w:sz w:val="24"/>
                <w:szCs w:val="24"/>
                <w:rtl w:val="0"/>
              </w:rPr>
              <w:t xml:space="preserve">                Nomaan Khan(TCA2056016) </w:t>
            </w:r>
          </w:p>
        </w:tc>
      </w:tr>
    </w:tbl>
    <w:p>
      <w:pPr>
        <w:jc w:val="center"/>
        <w:rPr>
          <w:rFonts w:ascii="Calibri" w:hAnsi="Calibri" w:eastAsia="Calibri" w:cs="Calibri"/>
          <w:sz w:val="28"/>
          <w:szCs w:val="28"/>
        </w:rPr>
      </w:pPr>
    </w:p>
    <w:p>
      <w:pPr>
        <w:spacing w:after="0" w:line="240" w:lineRule="auto"/>
        <w:jc w:val="center"/>
        <w:rPr>
          <w:rFonts w:ascii="Calibri" w:hAnsi="Calibri" w:eastAsia="Calibri" w:cs="Calibri"/>
          <w:sz w:val="28"/>
          <w:szCs w:val="28"/>
        </w:rPr>
      </w:pPr>
    </w:p>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February, 2023</w:t>
      </w:r>
    </w:p>
    <w:p>
      <w:pPr>
        <w:jc w:val="center"/>
        <w:rPr>
          <w:rFonts w:ascii="Calibri" w:hAnsi="Calibri" w:eastAsia="Calibri" w:cs="Calibri"/>
          <w:b/>
        </w:rPr>
      </w:pPr>
    </w:p>
    <w:p>
      <w:pPr>
        <w:jc w:val="center"/>
        <w:rPr>
          <w:rFonts w:ascii="Calibri" w:hAnsi="Calibri" w:eastAsia="Calibri" w:cs="Calibri"/>
          <w:sz w:val="36"/>
          <w:szCs w:val="36"/>
        </w:rPr>
      </w:pPr>
      <w:r>
        <w:drawing>
          <wp:anchor distT="0" distB="0" distL="114300" distR="114300" simplePos="0" relativeHeight="251659264" behindDoc="0" locked="0" layoutInCell="1" allowOverlap="1">
            <wp:simplePos x="0" y="0"/>
            <wp:positionH relativeFrom="column">
              <wp:posOffset>2201545</wp:posOffset>
            </wp:positionH>
            <wp:positionV relativeFrom="paragraph">
              <wp:posOffset>0</wp:posOffset>
            </wp:positionV>
            <wp:extent cx="1647825" cy="14859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1647825" cy="1485900"/>
                    </a:xfrm>
                    <a:prstGeom prst="rect">
                      <a:avLst/>
                    </a:prstGeom>
                  </pic:spPr>
                </pic:pic>
              </a:graphicData>
            </a:graphic>
          </wp:anchor>
        </w:drawing>
      </w:r>
    </w:p>
    <w:p>
      <w:pPr>
        <w:jc w:val="center"/>
        <w:rPr>
          <w:rFonts w:ascii="Calibri" w:hAnsi="Calibri" w:eastAsia="Calibri" w:cs="Calibri"/>
          <w:sz w:val="26"/>
          <w:szCs w:val="26"/>
        </w:rPr>
      </w:pPr>
    </w:p>
    <w:p>
      <w:pPr>
        <w:jc w:val="center"/>
        <w:rPr>
          <w:rFonts w:ascii="Calibri" w:hAnsi="Calibri" w:eastAsia="Calibri" w:cs="Calibri"/>
          <w:sz w:val="26"/>
          <w:szCs w:val="26"/>
        </w:rPr>
      </w:pPr>
    </w:p>
    <w:p>
      <w:pPr>
        <w:jc w:val="center"/>
        <w:rPr>
          <w:rFonts w:ascii="Calibri" w:hAnsi="Calibri" w:eastAsia="Calibri" w:cs="Calibri"/>
          <w:sz w:val="26"/>
          <w:szCs w:val="26"/>
        </w:rPr>
      </w:pPr>
    </w:p>
    <w:p>
      <w:pPr>
        <w:rPr>
          <w:rFonts w:ascii="Calibri" w:hAnsi="Calibri" w:eastAsia="Calibri" w:cs="Calibri"/>
          <w:sz w:val="26"/>
          <w:szCs w:val="26"/>
        </w:rPr>
      </w:pPr>
    </w:p>
    <w:p>
      <w:pPr>
        <w:jc w:val="center"/>
        <w:rPr>
          <w:rFonts w:ascii="Calibri" w:hAnsi="Calibri" w:eastAsia="Calibri" w:cs="Calibri"/>
          <w:b/>
          <w:sz w:val="32"/>
          <w:szCs w:val="32"/>
        </w:rPr>
      </w:pPr>
      <w:r>
        <w:rPr>
          <w:rFonts w:ascii="Calibri" w:hAnsi="Calibri" w:eastAsia="Calibri" w:cs="Calibri"/>
          <w:b/>
          <w:sz w:val="32"/>
          <w:szCs w:val="32"/>
          <w:rtl w:val="0"/>
        </w:rPr>
        <w:t>FACULTY OF ENGINEERING &amp; COMPUTING SCIENCES</w:t>
      </w:r>
    </w:p>
    <w:p>
      <w:pPr>
        <w:jc w:val="center"/>
        <w:rPr>
          <w:rFonts w:ascii="Calibri" w:hAnsi="Calibri" w:eastAsia="Calibri" w:cs="Calibri"/>
          <w:b/>
          <w:sz w:val="32"/>
          <w:szCs w:val="32"/>
        </w:rPr>
        <w:sectPr>
          <w:footerReference r:id="rId5" w:type="default"/>
          <w:pgSz w:w="12240" w:h="15840"/>
          <w:pgMar w:top="1440" w:right="1440" w:bottom="1440" w:left="1440" w:header="720" w:footer="963" w:gutter="0"/>
          <w:pgNumType w:start="1"/>
          <w:cols w:space="720" w:num="1"/>
        </w:sectPr>
      </w:pPr>
      <w:r>
        <w:rPr>
          <w:rFonts w:ascii="Calibri" w:hAnsi="Calibri" w:eastAsia="Calibri" w:cs="Calibri"/>
          <w:b/>
          <w:sz w:val="32"/>
          <w:szCs w:val="32"/>
          <w:rtl w:val="0"/>
        </w:rPr>
        <w:t>TEERTHANKER MAHAVEER UNIVERSITY, MORADABAD</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276" w:lineRule="auto"/>
        <w:ind w:left="432" w:right="0" w:hanging="432"/>
        <w:jc w:val="left"/>
        <w:rPr>
          <w:rFonts w:ascii="Calibri" w:hAnsi="Calibri" w:eastAsia="Calibri" w:cs="Calibri"/>
          <w:b w:val="0"/>
          <w:i w:val="0"/>
          <w:smallCaps w:val="0"/>
          <w:strike w:val="0"/>
          <w:color w:val="222222"/>
          <w:sz w:val="32"/>
          <w:szCs w:val="32"/>
          <w:highlight w:val="white"/>
          <w:u w:val="none"/>
          <w:vertAlign w:val="baseline"/>
        </w:rPr>
      </w:pPr>
      <w:r>
        <w:rPr>
          <w:rFonts w:ascii="Calibri" w:hAnsi="Calibri" w:eastAsia="Calibri" w:cs="Calibri"/>
          <w:b w:val="0"/>
          <w:i w:val="0"/>
          <w:smallCaps w:val="0"/>
          <w:strike w:val="0"/>
          <w:color w:val="222222"/>
          <w:sz w:val="32"/>
          <w:szCs w:val="32"/>
          <w:highlight w:val="white"/>
          <w:u w:val="none"/>
          <w:vertAlign w:val="baseline"/>
          <w:rtl w:val="0"/>
        </w:rPr>
        <w:t>Table of Contents</w:t>
      </w:r>
    </w:p>
    <w:p>
      <w:pPr>
        <w:rPr>
          <w:sz w:val="32"/>
          <w:szCs w:val="32"/>
        </w:rPr>
      </w:pPr>
      <w:r>
        <w:rPr>
          <w:rtl w:val="0"/>
        </w:rPr>
        <w:t xml:space="preserve">        </w:t>
      </w:r>
      <w:r>
        <w:rPr>
          <w:sz w:val="32"/>
          <w:szCs w:val="32"/>
          <w:rtl w:val="0"/>
        </w:rPr>
        <w:t>TITLE                                                                                                PAGE NO.</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Project Title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Problem Statement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Project Description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350"/>
            </w:tabs>
            <w:spacing w:before="0" w:after="100" w:line="256"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Scope of the Work</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Implementation Methodology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Technologies to be used</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350"/>
            </w:tabs>
            <w:spacing w:before="0" w:after="100" w:line="256"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Software Platform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350"/>
            </w:tabs>
            <w:spacing w:before="0" w:after="100" w:line="256"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Hardware Platform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6</w:t>
          </w:r>
          <w:r>
            <w:fldChar w:fldCharType="begin"/>
          </w:r>
          <w:r>
            <w:instrText xml:space="preserve"> HYPERLINK \l "_2s8eyo1"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Advantages of this Project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color w:val="000000"/>
              <w:u w:val="none"/>
              <w:rtl w:val="0"/>
            </w:rPr>
            <w:t>7</w:t>
          </w:r>
          <w:r>
            <w:fldChar w:fldCharType="begin"/>
          </w:r>
          <w:r>
            <w:instrText xml:space="preserve"> HYPERLINK \l "_17dp8vu"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Team Details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8</w:t>
          </w: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 xml:space="preserve">    Conclusion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350"/>
            </w:tabs>
            <w:spacing w:before="0" w:after="10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color w:val="000000"/>
              <w:u w:val="none"/>
              <w:rtl w:val="0"/>
            </w:rPr>
            <w:t xml:space="preserve">9 </w:t>
          </w: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 xml:space="preserve">  References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r>
            <w:fldChar w:fldCharType="end"/>
          </w:r>
        </w:p>
      </w:sdtContent>
    </w:sdt>
    <w:p>
      <w:pPr>
        <w:rPr>
          <w:rFonts w:ascii="Calibri" w:hAnsi="Calibri" w:eastAsia="Calibri" w:cs="Calibri"/>
          <w:sz w:val="32"/>
          <w:szCs w:val="32"/>
        </w:rPr>
      </w:pPr>
    </w:p>
    <w:p>
      <w:pPr>
        <w:spacing w:after="0"/>
        <w:rPr>
          <w:rFonts w:ascii="Calibri" w:hAnsi="Calibri" w:eastAsia="Calibri" w:cs="Calibri"/>
          <w:b/>
          <w:color w:val="0000FF"/>
          <w:sz w:val="32"/>
          <w:szCs w:val="32"/>
        </w:rPr>
      </w:pPr>
      <w:r>
        <w:br w:type="page"/>
      </w:r>
    </w:p>
    <w:p>
      <w:pPr>
        <w:pStyle w:val="2"/>
        <w:ind w:left="0" w:firstLine="0"/>
      </w:pPr>
      <w:bookmarkStart w:id="0" w:name="_gjdgxs" w:colFirst="0" w:colLast="0"/>
      <w:bookmarkEnd w:id="0"/>
      <w:r>
        <w:rPr>
          <w:rtl w:val="0"/>
        </w:rPr>
        <w:t>1.Project Title</w:t>
      </w:r>
    </w:p>
    <w:p>
      <w:pPr>
        <w:rPr>
          <w:color w:val="000000"/>
          <w:sz w:val="24"/>
          <w:szCs w:val="24"/>
        </w:rPr>
      </w:pPr>
      <w:r>
        <w:rPr>
          <w:color w:val="000000"/>
          <w:sz w:val="24"/>
          <w:szCs w:val="24"/>
          <w:rtl w:val="0"/>
        </w:rPr>
        <w:t>The project title is “</w:t>
      </w:r>
      <w:r>
        <w:rPr>
          <w:b/>
          <w:color w:val="000000"/>
          <w:sz w:val="24"/>
          <w:szCs w:val="24"/>
          <w:rtl w:val="0"/>
        </w:rPr>
        <w:t xml:space="preserve">Image predicition </w:t>
      </w:r>
      <w:r>
        <w:rPr>
          <w:color w:val="000000"/>
          <w:sz w:val="24"/>
          <w:szCs w:val="24"/>
          <w:rtl w:val="0"/>
        </w:rPr>
        <w:t>”.</w:t>
      </w:r>
    </w:p>
    <w:p>
      <w:bookmarkStart w:id="1" w:name="_30j0zll" w:colFirst="0" w:colLast="0"/>
      <w:bookmarkEnd w:id="1"/>
      <w:r>
        <w:rPr>
          <w:color w:val="000000"/>
          <w:sz w:val="24"/>
          <w:szCs w:val="24"/>
          <w:rtl w:val="0"/>
        </w:rPr>
        <w:t xml:space="preserve">The aim of this project </w:t>
      </w:r>
      <w:r>
        <w:rPr>
          <w:rFonts w:ascii="Arial" w:hAnsi="Arial" w:eastAsia="Arial" w:cs="Arial"/>
          <w:color w:val="202124"/>
          <w:highlight w:val="white"/>
          <w:rtl w:val="0"/>
        </w:rPr>
        <w:t>is that you can easily find the name of the person or the object by just uploading a photo of that person or object.</w:t>
      </w:r>
    </w:p>
    <w:p>
      <w:pPr>
        <w:pStyle w:val="2"/>
        <w:ind w:left="0" w:firstLine="0"/>
      </w:pPr>
      <w:bookmarkStart w:id="2" w:name="_1fob9te" w:colFirst="0" w:colLast="0"/>
      <w:bookmarkEnd w:id="2"/>
      <w:r>
        <w:rPr>
          <w:rtl w:val="0"/>
        </w:rPr>
        <w:t>2. Problem Statement</w:t>
      </w:r>
    </w:p>
    <w:p>
      <w:pPr>
        <w:rPr>
          <w:rFonts w:ascii="Calibri" w:hAnsi="Calibri" w:eastAsia="Calibri" w:cs="Calibri"/>
          <w:color w:val="000000"/>
          <w:sz w:val="24"/>
          <w:szCs w:val="24"/>
        </w:rPr>
      </w:pPr>
      <w:r>
        <w:rPr>
          <w:color w:val="000000"/>
          <w:sz w:val="24"/>
          <w:szCs w:val="24"/>
          <w:rtl w:val="0"/>
        </w:rPr>
        <w:t>The main objective of this project to create an easy way to find the names of the objects and person. It is very easy to use and very helpful for the peoples to find the details.</w:t>
      </w:r>
    </w:p>
    <w:p>
      <w:pPr>
        <w:pStyle w:val="2"/>
        <w:ind w:left="0" w:firstLine="0"/>
      </w:pPr>
      <w:bookmarkStart w:id="3" w:name="_3znysh7" w:colFirst="0" w:colLast="0"/>
      <w:bookmarkEnd w:id="3"/>
      <w:r>
        <w:rPr>
          <w:rtl w:val="0"/>
        </w:rPr>
        <w:t>3. Project Description</w:t>
      </w:r>
    </w:p>
    <w:p>
      <w:r>
        <w:rPr>
          <w:rFonts w:ascii="Calibri" w:hAnsi="Calibri" w:eastAsia="Calibri" w:cs="Calibri"/>
          <w:sz w:val="24"/>
          <w:szCs w:val="24"/>
          <w:rtl w:val="0"/>
        </w:rPr>
        <w:t>Image prediction is the process of using machine learning algorithms to analyze an image and predict what is contained within it. This can include predicting the presence of specific objects, people, or other features within the image.</w:t>
      </w:r>
      <w:r>
        <w:rPr>
          <w:rFonts w:ascii="Calibri" w:hAnsi="Calibri" w:eastAsia="Calibri" w:cs="Calibri"/>
          <w:color w:val="202124"/>
          <w:sz w:val="24"/>
          <w:szCs w:val="24"/>
          <w:highlight w:val="white"/>
          <w:rtl w:val="0"/>
        </w:rPr>
        <w:t>Image prediction is one of the major project by the help of which we can find the details of the objects and persons. It is also used by the CBI and Police to find the criminal but they can find that only details which is stored in their database and in this project we make them globally by the help of which we can find any person or any object details in this project.</w:t>
      </w:r>
    </w:p>
    <w:p>
      <w:pPr>
        <w:rPr>
          <w:i/>
          <w:color w:val="0000FF"/>
          <w:sz w:val="24"/>
          <w:szCs w:val="24"/>
        </w:rPr>
      </w:pPr>
      <w:r>
        <w:rPr>
          <w:i/>
          <w:color w:val="0000FF"/>
          <w:sz w:val="24"/>
          <w:szCs w:val="24"/>
        </w:rPr>
        <w:drawing>
          <wp:inline distT="0" distB="0" distL="0" distR="0">
            <wp:extent cx="5943600" cy="2447925"/>
            <wp:effectExtent l="0" t="0" r="0" b="0"/>
            <wp:docPr id="3" name="image3.png" descr="C:\Users\dell\Pictures\context.PNG"/>
            <wp:cNvGraphicFramePr/>
            <a:graphic xmlns:a="http://schemas.openxmlformats.org/drawingml/2006/main">
              <a:graphicData uri="http://schemas.openxmlformats.org/drawingml/2006/picture">
                <pic:pic xmlns:pic="http://schemas.openxmlformats.org/drawingml/2006/picture">
                  <pic:nvPicPr>
                    <pic:cNvPr id="3" name="image3.png" descr="C:\Users\dell\Pictures\context.PNG"/>
                    <pic:cNvPicPr preferRelativeResize="0"/>
                  </pic:nvPicPr>
                  <pic:blipFill>
                    <a:blip r:embed="rId10"/>
                    <a:srcRect/>
                    <a:stretch>
                      <a:fillRect/>
                    </a:stretch>
                  </pic:blipFill>
                  <pic:spPr>
                    <a:xfrm>
                      <a:off x="0" y="0"/>
                      <a:ext cx="5943600" cy="2448227"/>
                    </a:xfrm>
                    <a:prstGeom prst="rect">
                      <a:avLst/>
                    </a:prstGeom>
                  </pic:spPr>
                </pic:pic>
              </a:graphicData>
            </a:graphic>
          </wp:inline>
        </w:drawing>
      </w:r>
    </w:p>
    <w:p>
      <w:pPr>
        <w:rPr>
          <w:b/>
          <w:color w:val="000000"/>
          <w:sz w:val="24"/>
          <w:szCs w:val="24"/>
        </w:rPr>
      </w:pPr>
      <w:r>
        <w:rPr>
          <w:b/>
          <w:color w:val="000000"/>
          <w:sz w:val="24"/>
          <w:szCs w:val="24"/>
          <w:rtl w:val="0"/>
        </w:rPr>
        <w:t xml:space="preserve">                                           CONTEXT DIAGRAM</w:t>
      </w:r>
    </w:p>
    <w:p>
      <w:pPr>
        <w:rPr>
          <w:b/>
          <w:color w:val="000000"/>
          <w:sz w:val="24"/>
          <w:szCs w:val="24"/>
        </w:rPr>
      </w:pPr>
    </w:p>
    <w:p>
      <w:pPr>
        <w:pStyle w:val="3"/>
        <w:ind w:left="0" w:firstLine="0"/>
      </w:pPr>
      <w:bookmarkStart w:id="4" w:name="_2et92p0" w:colFirst="0" w:colLast="0"/>
      <w:bookmarkEnd w:id="4"/>
      <w:r>
        <w:rPr>
          <w:rtl w:val="0"/>
        </w:rPr>
        <w:t>1.1 Scope of the Work</w:t>
      </w:r>
    </w:p>
    <w:p>
      <w:pPr>
        <w:rPr>
          <w:color w:val="000000"/>
          <w:sz w:val="24"/>
          <w:szCs w:val="24"/>
        </w:rPr>
      </w:pPr>
      <w:r>
        <w:rPr>
          <w:rFonts w:ascii="Quattrocento Sans" w:hAnsi="Quattrocento Sans" w:eastAsia="Quattrocento Sans" w:cs="Quattrocento Sans"/>
          <w:color w:val="212529"/>
          <w:highlight w:val="white"/>
          <w:rtl w:val="0"/>
        </w:rPr>
        <w:t>The future of image prediction will involve scanning the heavens for other intelligent life out in space. Also new intelligent, digital species created entirely by research scientists in various nations of the world will include advances in image processing applications. Due to advances in image processing and related technologies there will be millions and millions of robots in the world in a few decades time, transforming the way the world is managed.</w:t>
      </w:r>
    </w:p>
    <w:p>
      <w:pPr>
        <w:rPr>
          <w:color w:val="000000"/>
          <w:sz w:val="24"/>
          <w:szCs w:val="24"/>
        </w:rPr>
      </w:pPr>
    </w:p>
    <w:p>
      <w:pPr>
        <w:pStyle w:val="2"/>
        <w:ind w:left="0" w:firstLine="0"/>
      </w:pPr>
      <w:bookmarkStart w:id="5" w:name="_tyjcwt" w:colFirst="0" w:colLast="0"/>
      <w:bookmarkEnd w:id="5"/>
      <w:r>
        <w:rPr>
          <w:rtl w:val="0"/>
        </w:rPr>
        <w:t>4.Implementation Methodology</w:t>
      </w:r>
    </w:p>
    <w:p/>
    <w:p>
      <w:r>
        <w:drawing>
          <wp:inline distT="0" distB="0" distL="0" distR="0">
            <wp:extent cx="5943600" cy="4027170"/>
            <wp:effectExtent l="0" t="0" r="0" b="0"/>
            <wp:docPr id="2" name="image2.png" descr="C:\Users\dell\Pictures\Data flow of major project (2).PNG"/>
            <wp:cNvGraphicFramePr/>
            <a:graphic xmlns:a="http://schemas.openxmlformats.org/drawingml/2006/main">
              <a:graphicData uri="http://schemas.openxmlformats.org/drawingml/2006/picture">
                <pic:pic xmlns:pic="http://schemas.openxmlformats.org/drawingml/2006/picture">
                  <pic:nvPicPr>
                    <pic:cNvPr id="2" name="image2.png" descr="C:\Users\dell\Pictures\Data flow of major project (2).PNG"/>
                    <pic:cNvPicPr preferRelativeResize="0"/>
                  </pic:nvPicPr>
                  <pic:blipFill>
                    <a:blip r:embed="rId11"/>
                    <a:srcRect/>
                    <a:stretch>
                      <a:fillRect/>
                    </a:stretch>
                  </pic:blipFill>
                  <pic:spPr>
                    <a:xfrm>
                      <a:off x="0" y="0"/>
                      <a:ext cx="5943600" cy="4027177"/>
                    </a:xfrm>
                    <a:prstGeom prst="rect">
                      <a:avLst/>
                    </a:prstGeom>
                  </pic:spPr>
                </pic:pic>
              </a:graphicData>
            </a:graphic>
          </wp:inline>
        </w:drawing>
      </w:r>
    </w:p>
    <w:p>
      <w:pPr>
        <w:jc w:val="center"/>
        <w:rPr>
          <w:b/>
        </w:rPr>
      </w:pPr>
      <w:r>
        <w:rPr>
          <w:b/>
          <w:rtl w:val="0"/>
        </w:rPr>
        <w:t>DATA FLOW DIAGRAM</w:t>
      </w:r>
    </w:p>
    <w:p/>
    <w:p>
      <w:pPr>
        <w:pStyle w:val="2"/>
        <w:ind w:left="0" w:firstLine="0"/>
      </w:pPr>
      <w:bookmarkStart w:id="6" w:name="_3dy6vkm" w:colFirst="0" w:colLast="0"/>
      <w:bookmarkEnd w:id="6"/>
      <w:r>
        <w:rPr>
          <w:rtl w:val="0"/>
        </w:rPr>
        <w:t>5. Technologies to be used</w:t>
      </w:r>
    </w:p>
    <w:p>
      <w:pPr>
        <w:pStyle w:val="3"/>
        <w:numPr>
          <w:ilvl w:val="1"/>
          <w:numId w:val="1"/>
        </w:numPr>
        <w:ind w:left="576" w:hanging="576"/>
      </w:pPr>
      <w:bookmarkStart w:id="7" w:name="_1t3h5sf" w:colFirst="0" w:colLast="0"/>
      <w:bookmarkEnd w:id="7"/>
      <w:r>
        <w:rPr>
          <w:rtl w:val="0"/>
        </w:rPr>
        <w:t xml:space="preserve">Software Platform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Visual code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Tensorflow</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Tensorflow lite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4"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Keras</w:t>
      </w:r>
    </w:p>
    <w:p>
      <w:pPr>
        <w:rPr>
          <w:sz w:val="24"/>
          <w:szCs w:val="24"/>
        </w:rPr>
      </w:pPr>
    </w:p>
    <w:p>
      <w:pPr>
        <w:pStyle w:val="3"/>
        <w:numPr>
          <w:ilvl w:val="1"/>
          <w:numId w:val="1"/>
        </w:numPr>
        <w:ind w:left="576" w:hanging="576"/>
      </w:pPr>
      <w:bookmarkStart w:id="8" w:name="_lnxbz9" w:colFirst="0" w:colLast="0"/>
      <w:bookmarkEnd w:id="8"/>
      <w:r>
        <w:rPr>
          <w:rtl w:val="0"/>
        </w:rPr>
        <w:t>Hardware Platform</w:t>
      </w:r>
    </w:p>
    <w:p>
      <w:pPr>
        <w:rPr>
          <w:sz w:val="24"/>
          <w:szCs w:val="24"/>
        </w:rPr>
      </w:pPr>
      <w:r>
        <w:rPr>
          <w:sz w:val="24"/>
          <w:szCs w:val="24"/>
          <w:rtl w:val="0"/>
        </w:rPr>
        <w:t>∙ i7-7500U</w:t>
      </w:r>
    </w:p>
    <w:p>
      <w:pPr>
        <w:rPr>
          <w:sz w:val="24"/>
          <w:szCs w:val="24"/>
        </w:rPr>
      </w:pPr>
      <w:r>
        <w:rPr>
          <w:sz w:val="24"/>
          <w:szCs w:val="24"/>
          <w:rtl w:val="0"/>
        </w:rPr>
        <w:t xml:space="preserve"> ∙ 8GB VRAM</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4" w:lineRule="auto"/>
        <w:ind w:left="142" w:right="0" w:hanging="142"/>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GTX 1080 GPU</w:t>
      </w:r>
    </w:p>
    <w:p>
      <w:pPr>
        <w:rPr>
          <w:rFonts w:ascii="Calibri" w:hAnsi="Calibri" w:eastAsia="Calibri" w:cs="Calibri"/>
          <w:sz w:val="24"/>
          <w:szCs w:val="24"/>
        </w:rPr>
      </w:pPr>
      <w:r>
        <w:rPr>
          <w:sz w:val="24"/>
          <w:szCs w:val="24"/>
          <w:rtl w:val="0"/>
        </w:rPr>
        <w:t xml:space="preserve">∙ Windows </w:t>
      </w:r>
    </w:p>
    <w:p>
      <w:pPr>
        <w:pStyle w:val="2"/>
        <w:ind w:left="0" w:firstLine="0"/>
      </w:pPr>
      <w:bookmarkStart w:id="9" w:name="_35nkun2" w:colFirst="0" w:colLast="0"/>
      <w:bookmarkEnd w:id="9"/>
      <w:r>
        <w:rPr>
          <w:rtl w:val="0"/>
        </w:rPr>
        <w:t>6. Advantages of this Project</w:t>
      </w:r>
    </w:p>
    <w:p>
      <w:pPr>
        <w:rPr>
          <w:rFonts w:ascii="Calibri" w:hAnsi="Calibri" w:eastAsia="Calibri" w:cs="Calibri"/>
          <w:sz w:val="24"/>
          <w:szCs w:val="24"/>
        </w:rPr>
      </w:pPr>
      <w:bookmarkStart w:id="10" w:name="_17dp8vu" w:colFirst="0" w:colLast="0"/>
      <w:bookmarkEnd w:id="10"/>
      <w:r>
        <w:rPr>
          <w:rFonts w:ascii="Calibri" w:hAnsi="Calibri" w:eastAsia="Calibri" w:cs="Calibri"/>
          <w:sz w:val="24"/>
          <w:szCs w:val="24"/>
          <w:rtl w:val="0"/>
        </w:rPr>
        <w:t>There are several advantages of image prediction of persons and objects, including: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Enhanced Security: Image prediction technology can be used for surveillance and security purposes. It can help to detect and prevent crimes, and monitor public places like airports, banks, and shopping malls.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Improved Medical Diagnosis: Image prediction can be used in the medical field to diagnose diseases and conditions. Medical professionals can use the technology to analyze X-rays, CT scans, and MRIs, and identify any abnormalities or diseases.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Efficient Marketing: Image prediction technology can be used for targeted advertising. Companies can analyze images of customers and their preferences to deliver personalized ads that are more likely to result in sales.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Improved Customer Service: Image prediction can be used to identify customers and their preferences, allowing companies to provide more personalized customer service. For example, if a customer walks into a store, the technology can analyze their image and identify their previous purchases or preferences, enabling the salesperson to offer tailored recommendations.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4"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rPr>
          <w:b/>
          <w:sz w:val="32"/>
          <w:szCs w:val="32"/>
        </w:rPr>
      </w:pPr>
      <w:r>
        <w:rPr>
          <w:b/>
          <w:sz w:val="32"/>
          <w:szCs w:val="32"/>
          <w:rtl w:val="0"/>
        </w:rPr>
        <w:t>7. Team Details</w:t>
      </w:r>
    </w:p>
    <w:p>
      <w:pPr>
        <w:rPr>
          <w:color w:val="000000"/>
          <w:sz w:val="24"/>
          <w:szCs w:val="24"/>
        </w:rPr>
      </w:pPr>
    </w:p>
    <w:tbl>
      <w:tblPr>
        <w:tblStyle w:val="14"/>
        <w:tblW w:w="98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8"/>
        <w:gridCol w:w="1460"/>
        <w:gridCol w:w="1567"/>
        <w:gridCol w:w="2069"/>
        <w:gridCol w:w="1418"/>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p>
            <w:pPr>
              <w:spacing w:after="0" w:line="240" w:lineRule="auto"/>
              <w:jc w:val="center"/>
              <w:rPr>
                <w:rFonts w:ascii="Calibri" w:hAnsi="Calibri" w:eastAsia="Calibri" w:cs="Calibri"/>
                <w:b/>
                <w:sz w:val="24"/>
                <w:szCs w:val="24"/>
              </w:rPr>
            </w:pPr>
            <w:r>
              <w:rPr>
                <w:rFonts w:ascii="Calibri" w:hAnsi="Calibri" w:eastAsia="Calibri" w:cs="Calibri"/>
                <w:b/>
                <w:sz w:val="24"/>
                <w:szCs w:val="24"/>
                <w:rtl w:val="0"/>
              </w:rPr>
              <w:t>Project Name &amp; ID</w:t>
            </w:r>
          </w:p>
        </w:tc>
        <w:tc>
          <w:p>
            <w:pPr>
              <w:spacing w:after="0" w:line="240" w:lineRule="auto"/>
              <w:jc w:val="center"/>
              <w:rPr>
                <w:rFonts w:ascii="Calibri" w:hAnsi="Calibri" w:eastAsia="Calibri" w:cs="Calibri"/>
                <w:b/>
                <w:sz w:val="24"/>
                <w:szCs w:val="24"/>
              </w:rPr>
            </w:pPr>
            <w:r>
              <w:rPr>
                <w:rFonts w:ascii="Calibri" w:hAnsi="Calibri" w:eastAsia="Calibri" w:cs="Calibri"/>
                <w:b/>
                <w:sz w:val="24"/>
                <w:szCs w:val="24"/>
                <w:rtl w:val="0"/>
              </w:rPr>
              <w:t>Course Name</w:t>
            </w:r>
          </w:p>
        </w:tc>
        <w:tc>
          <w:p>
            <w:pPr>
              <w:spacing w:after="0" w:line="240" w:lineRule="auto"/>
              <w:jc w:val="center"/>
              <w:rPr>
                <w:rFonts w:ascii="Calibri" w:hAnsi="Calibri" w:eastAsia="Calibri" w:cs="Calibri"/>
                <w:b/>
                <w:sz w:val="24"/>
                <w:szCs w:val="24"/>
              </w:rPr>
            </w:pPr>
            <w:r>
              <w:rPr>
                <w:rFonts w:ascii="Calibri" w:hAnsi="Calibri" w:eastAsia="Calibri" w:cs="Calibri"/>
                <w:b/>
                <w:sz w:val="24"/>
                <w:szCs w:val="24"/>
                <w:rtl w:val="0"/>
              </w:rPr>
              <w:t>Student ID</w:t>
            </w:r>
          </w:p>
        </w:tc>
        <w:tc>
          <w:p>
            <w:pPr>
              <w:spacing w:after="0" w:line="240" w:lineRule="auto"/>
              <w:jc w:val="center"/>
              <w:rPr>
                <w:rFonts w:ascii="Calibri" w:hAnsi="Calibri" w:eastAsia="Calibri" w:cs="Calibri"/>
                <w:b/>
                <w:sz w:val="24"/>
                <w:szCs w:val="24"/>
              </w:rPr>
            </w:pPr>
            <w:r>
              <w:rPr>
                <w:rFonts w:ascii="Calibri" w:hAnsi="Calibri" w:eastAsia="Calibri" w:cs="Calibri"/>
                <w:b/>
                <w:sz w:val="24"/>
                <w:szCs w:val="24"/>
                <w:rtl w:val="0"/>
              </w:rPr>
              <w:t>Student Name</w:t>
            </w:r>
          </w:p>
        </w:tc>
        <w:tc>
          <w:p>
            <w:pPr>
              <w:spacing w:after="0" w:line="240" w:lineRule="auto"/>
              <w:jc w:val="center"/>
              <w:rPr>
                <w:rFonts w:ascii="Calibri" w:hAnsi="Calibri" w:eastAsia="Calibri" w:cs="Calibri"/>
                <w:b/>
                <w:sz w:val="24"/>
                <w:szCs w:val="24"/>
              </w:rPr>
            </w:pPr>
            <w:r>
              <w:rPr>
                <w:rFonts w:ascii="Calibri" w:hAnsi="Calibri" w:eastAsia="Calibri" w:cs="Calibri"/>
                <w:b/>
                <w:sz w:val="24"/>
                <w:szCs w:val="24"/>
                <w:rtl w:val="0"/>
              </w:rPr>
              <w:t>Role</w:t>
            </w:r>
          </w:p>
        </w:tc>
        <w:tc>
          <w:p>
            <w:pPr>
              <w:spacing w:after="0" w:line="240" w:lineRule="auto"/>
              <w:jc w:val="center"/>
              <w:rPr>
                <w:rFonts w:ascii="Calibri" w:hAnsi="Calibri" w:eastAsia="Calibri" w:cs="Calibri"/>
                <w:b/>
                <w:sz w:val="24"/>
                <w:szCs w:val="24"/>
              </w:rPr>
            </w:pPr>
            <w:r>
              <w:rPr>
                <w:rFonts w:ascii="Calibri" w:hAnsi="Calibri" w:eastAsia="Calibri" w:cs="Calibri"/>
                <w:b/>
                <w:sz w:val="24"/>
                <w:szCs w:val="24"/>
                <w:rtl w:val="0"/>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Merge w:val="restart"/>
          </w:tcPr>
          <w:p>
            <w:pPr>
              <w:spacing w:line="240" w:lineRule="auto"/>
              <w:rPr>
                <w:color w:val="000000"/>
                <w:sz w:val="24"/>
                <w:szCs w:val="24"/>
              </w:rPr>
            </w:pPr>
            <w:r>
              <w:rPr>
                <w:color w:val="000000"/>
                <w:sz w:val="24"/>
                <w:szCs w:val="24"/>
                <w:rtl w:val="0"/>
              </w:rPr>
              <w:t>Image Prediction</w:t>
            </w:r>
          </w:p>
        </w:tc>
        <w:tc>
          <w:tcPr>
            <w:vMerge w:val="restart"/>
          </w:tcPr>
          <w:p>
            <w:pPr>
              <w:spacing w:line="240" w:lineRule="auto"/>
              <w:rPr>
                <w:color w:val="000000"/>
                <w:sz w:val="24"/>
                <w:szCs w:val="24"/>
              </w:rPr>
            </w:pPr>
            <w:r>
              <w:rPr>
                <w:color w:val="000000"/>
                <w:sz w:val="24"/>
                <w:szCs w:val="24"/>
                <w:rtl w:val="0"/>
              </w:rPr>
              <w:t>Major project</w:t>
            </w:r>
          </w:p>
        </w:tc>
        <w:tc>
          <w:p>
            <w:pPr>
              <w:spacing w:line="240" w:lineRule="auto"/>
              <w:rPr>
                <w:color w:val="000000"/>
                <w:sz w:val="24"/>
                <w:szCs w:val="24"/>
              </w:rPr>
            </w:pPr>
            <w:r>
              <w:rPr>
                <w:color w:val="000000"/>
                <w:sz w:val="24"/>
                <w:szCs w:val="24"/>
                <w:rtl w:val="0"/>
              </w:rPr>
              <w:t>TCA2056004</w:t>
            </w:r>
          </w:p>
        </w:tc>
        <w:tc>
          <w:p>
            <w:pPr>
              <w:spacing w:line="240" w:lineRule="auto"/>
              <w:rPr>
                <w:color w:val="000000"/>
                <w:sz w:val="24"/>
                <w:szCs w:val="24"/>
              </w:rPr>
            </w:pPr>
            <w:r>
              <w:rPr>
                <w:color w:val="000000"/>
                <w:sz w:val="24"/>
                <w:szCs w:val="24"/>
                <w:rtl w:val="0"/>
              </w:rPr>
              <w:t>Abhishek Kumar Shukla</w:t>
            </w:r>
          </w:p>
        </w:tc>
        <w:tc>
          <w:p>
            <w:pPr>
              <w:spacing w:line="240" w:lineRule="auto"/>
              <w:rPr>
                <w:color w:val="000000"/>
                <w:sz w:val="24"/>
                <w:szCs w:val="24"/>
              </w:rPr>
            </w:pPr>
            <w:r>
              <w:rPr>
                <w:color w:val="000000"/>
                <w:sz w:val="24"/>
                <w:szCs w:val="24"/>
                <w:rtl w:val="0"/>
              </w:rPr>
              <w:t>Researcher, Tester And Developer</w:t>
            </w:r>
          </w:p>
        </w:tc>
        <w:tc>
          <w:p>
            <w:pPr>
              <w:spacing w:line="240" w:lineRule="auto"/>
              <w:rPr>
                <w:color w:val="0000FF"/>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FF"/>
                <w:sz w:val="24"/>
                <w:szCs w:val="24"/>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FF"/>
                <w:sz w:val="24"/>
                <w:szCs w:val="24"/>
              </w:rPr>
            </w:pPr>
          </w:p>
        </w:tc>
        <w:tc>
          <w:p>
            <w:pPr>
              <w:spacing w:line="240" w:lineRule="auto"/>
              <w:rPr>
                <w:color w:val="000000"/>
                <w:sz w:val="24"/>
                <w:szCs w:val="24"/>
              </w:rPr>
            </w:pPr>
            <w:r>
              <w:rPr>
                <w:color w:val="000000"/>
                <w:sz w:val="24"/>
                <w:szCs w:val="24"/>
                <w:rtl w:val="0"/>
              </w:rPr>
              <w:t>TCA2056008</w:t>
            </w:r>
          </w:p>
        </w:tc>
        <w:tc>
          <w:p>
            <w:pPr>
              <w:spacing w:line="240" w:lineRule="auto"/>
              <w:rPr>
                <w:color w:val="000000"/>
                <w:sz w:val="24"/>
                <w:szCs w:val="24"/>
              </w:rPr>
            </w:pPr>
            <w:r>
              <w:rPr>
                <w:color w:val="000000"/>
                <w:sz w:val="24"/>
                <w:szCs w:val="24"/>
                <w:rtl w:val="0"/>
              </w:rPr>
              <w:t>Deeksha Agarwal</w:t>
            </w:r>
          </w:p>
        </w:tc>
        <w:tc>
          <w:p>
            <w:pPr>
              <w:spacing w:line="240" w:lineRule="auto"/>
              <w:rPr>
                <w:color w:val="0000FF"/>
                <w:sz w:val="24"/>
                <w:szCs w:val="24"/>
              </w:rPr>
            </w:pPr>
            <w:r>
              <w:rPr>
                <w:color w:val="000000"/>
                <w:sz w:val="24"/>
                <w:szCs w:val="24"/>
                <w:rtl w:val="0"/>
              </w:rPr>
              <w:t>Researcher and Tester.</w:t>
            </w:r>
          </w:p>
        </w:tc>
        <w:tc>
          <w:p>
            <w:pPr>
              <w:spacing w:line="240" w:lineRule="auto"/>
              <w:rPr>
                <w:color w:val="0000FF"/>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FF"/>
                <w:sz w:val="24"/>
                <w:szCs w:val="24"/>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FF"/>
                <w:sz w:val="24"/>
                <w:szCs w:val="24"/>
              </w:rPr>
            </w:pPr>
          </w:p>
        </w:tc>
        <w:tc>
          <w:p>
            <w:pPr>
              <w:spacing w:line="240" w:lineRule="auto"/>
              <w:rPr>
                <w:color w:val="000000"/>
                <w:sz w:val="24"/>
                <w:szCs w:val="24"/>
              </w:rPr>
            </w:pPr>
            <w:r>
              <w:rPr>
                <w:color w:val="000000"/>
                <w:sz w:val="24"/>
                <w:szCs w:val="24"/>
                <w:rtl w:val="0"/>
              </w:rPr>
              <w:t>TCA2056011</w:t>
            </w:r>
          </w:p>
        </w:tc>
        <w:tc>
          <w:p>
            <w:pPr>
              <w:spacing w:line="240" w:lineRule="auto"/>
              <w:ind w:left="720" w:hanging="720"/>
              <w:rPr>
                <w:color w:val="000000"/>
                <w:sz w:val="24"/>
                <w:szCs w:val="24"/>
              </w:rPr>
            </w:pPr>
            <w:r>
              <w:rPr>
                <w:color w:val="000000"/>
                <w:sz w:val="24"/>
                <w:szCs w:val="24"/>
                <w:rtl w:val="0"/>
              </w:rPr>
              <w:t>Goldi Diwaker</w:t>
            </w:r>
          </w:p>
        </w:tc>
        <w:tc>
          <w:p>
            <w:pPr>
              <w:spacing w:line="240" w:lineRule="auto"/>
              <w:rPr>
                <w:color w:val="000000"/>
                <w:sz w:val="24"/>
                <w:szCs w:val="24"/>
              </w:rPr>
            </w:pPr>
            <w:r>
              <w:rPr>
                <w:color w:val="000000"/>
                <w:sz w:val="24"/>
                <w:szCs w:val="24"/>
                <w:rtl w:val="0"/>
              </w:rPr>
              <w:t>Tester.</w:t>
            </w:r>
          </w:p>
        </w:tc>
        <w:tc>
          <w:p>
            <w:pPr>
              <w:spacing w:line="240" w:lineRule="auto"/>
              <w:rPr>
                <w:color w:val="0000FF"/>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line="240" w:lineRule="auto"/>
              <w:rPr>
                <w:color w:val="0000FF"/>
                <w:sz w:val="24"/>
                <w:szCs w:val="24"/>
              </w:rPr>
            </w:pPr>
          </w:p>
        </w:tc>
        <w:tc>
          <w:p>
            <w:pPr>
              <w:spacing w:line="240" w:lineRule="auto"/>
              <w:rPr>
                <w:color w:val="0000FF"/>
                <w:sz w:val="24"/>
                <w:szCs w:val="24"/>
              </w:rPr>
            </w:pPr>
          </w:p>
        </w:tc>
        <w:tc>
          <w:p>
            <w:pPr>
              <w:spacing w:line="240" w:lineRule="auto"/>
              <w:rPr>
                <w:color w:val="000000"/>
                <w:sz w:val="24"/>
                <w:szCs w:val="24"/>
              </w:rPr>
            </w:pPr>
            <w:r>
              <w:rPr>
                <w:color w:val="000000"/>
                <w:sz w:val="24"/>
                <w:szCs w:val="24"/>
                <w:rtl w:val="0"/>
              </w:rPr>
              <w:t>TCA2056016</w:t>
            </w:r>
          </w:p>
        </w:tc>
        <w:tc>
          <w:p>
            <w:pPr>
              <w:spacing w:line="240" w:lineRule="auto"/>
              <w:ind w:left="720" w:hanging="720"/>
              <w:rPr>
                <w:color w:val="000000"/>
                <w:sz w:val="24"/>
                <w:szCs w:val="24"/>
              </w:rPr>
            </w:pPr>
            <w:r>
              <w:rPr>
                <w:color w:val="000000"/>
                <w:sz w:val="24"/>
                <w:szCs w:val="24"/>
                <w:rtl w:val="0"/>
              </w:rPr>
              <w:t>Nomaan Khan</w:t>
            </w:r>
          </w:p>
        </w:tc>
        <w:tc>
          <w:p>
            <w:pPr>
              <w:spacing w:line="240" w:lineRule="auto"/>
              <w:rPr>
                <w:color w:val="000000"/>
                <w:sz w:val="24"/>
                <w:szCs w:val="24"/>
              </w:rPr>
            </w:pPr>
            <w:r>
              <w:rPr>
                <w:color w:val="000000"/>
                <w:sz w:val="24"/>
                <w:szCs w:val="24"/>
                <w:rtl w:val="0"/>
              </w:rPr>
              <w:t>Tester</w:t>
            </w:r>
          </w:p>
        </w:tc>
        <w:tc>
          <w:p>
            <w:pPr>
              <w:spacing w:line="240" w:lineRule="auto"/>
              <w:rPr>
                <w:color w:val="0000FF"/>
                <w:sz w:val="24"/>
                <w:szCs w:val="24"/>
              </w:rPr>
            </w:pPr>
          </w:p>
        </w:tc>
      </w:tr>
    </w:tbl>
    <w:p>
      <w:pPr>
        <w:pStyle w:val="2"/>
        <w:ind w:left="0" w:firstLine="0"/>
        <w:rPr>
          <w:color w:val="333333"/>
          <w:shd w:val="clear" w:fill="auto"/>
        </w:rPr>
      </w:pPr>
      <w:bookmarkStart w:id="11" w:name="_3rdcrjn" w:colFirst="0" w:colLast="0"/>
      <w:bookmarkEnd w:id="11"/>
      <w:r>
        <w:rPr>
          <w:rtl w:val="0"/>
        </w:rPr>
        <w:t xml:space="preserve">8. Conclusion </w:t>
      </w:r>
    </w:p>
    <w:p>
      <w:pPr>
        <w:pStyle w:val="2"/>
        <w:ind w:left="0" w:firstLine="0"/>
        <w:rPr>
          <w:color w:val="333333"/>
          <w:sz w:val="24"/>
          <w:szCs w:val="24"/>
          <w:shd w:val="clear" w:fill="auto"/>
        </w:rPr>
      </w:pPr>
      <w:bookmarkStart w:id="12" w:name="_l04tzm8wwwr2" w:colFirst="0" w:colLast="0"/>
      <w:bookmarkEnd w:id="12"/>
      <w:r>
        <w:rPr>
          <w:sz w:val="24"/>
          <w:szCs w:val="24"/>
          <w:rtl w:val="0"/>
        </w:rPr>
        <w:t>We have successfully implemented VGG pre-trained models and predicted the image using it. I’ve merely given a general overview of the VGG pre-trained image categorization algorithms and how to use them. But because this is a constantly expanding field, there is always a fresh model to anticipate and new frontiers to explore. I implore you to test the models mentioned above on various datasets with various parameter settings and report your findings in the comments below!</w:t>
      </w:r>
    </w:p>
    <w:p>
      <w:pPr>
        <w:rPr>
          <w:sz w:val="24"/>
          <w:szCs w:val="24"/>
        </w:rPr>
      </w:pPr>
    </w:p>
    <w:p>
      <w:pPr>
        <w:pStyle w:val="2"/>
        <w:ind w:left="0" w:firstLine="0"/>
      </w:pPr>
      <w:bookmarkStart w:id="13" w:name="_26in1rg" w:colFirst="0" w:colLast="0"/>
      <w:bookmarkEnd w:id="13"/>
      <w:r>
        <w:rPr>
          <w:rtl w:val="0"/>
        </w:rPr>
        <w:t>9. References</w:t>
      </w:r>
    </w:p>
    <w:p>
      <w:r>
        <w:fldChar w:fldCharType="begin"/>
      </w:r>
      <w:r>
        <w:instrText xml:space="preserve"> HYPERLINK "https://www.analyticsvidhya.com/blog/2022/09/image-prediction-using-a-pre-trained-model/" \h </w:instrText>
      </w:r>
      <w:r>
        <w:fldChar w:fldCharType="separate"/>
      </w:r>
      <w:r>
        <w:rPr>
          <w:color w:val="0563C1"/>
          <w:u w:val="single"/>
          <w:rtl w:val="0"/>
        </w:rPr>
        <w:t>https://www.analyticsvidhya.com/blog/2022/09/image-prediction-using-a-pre-trained-model/</w:t>
      </w:r>
      <w:r>
        <w:rPr>
          <w:color w:val="0563C1"/>
          <w:u w:val="single"/>
          <w:rtl w:val="0"/>
        </w:rPr>
        <w:fldChar w:fldCharType="end"/>
      </w:r>
    </w:p>
    <w:p>
      <w:r>
        <w:fldChar w:fldCharType="begin"/>
      </w:r>
      <w:r>
        <w:instrText xml:space="preserve"> HYPERLINK "https://towardsdatascience.com/how-to-predict-an-image-with-keras-ca97d9cd4817" \h </w:instrText>
      </w:r>
      <w:r>
        <w:fldChar w:fldCharType="separate"/>
      </w:r>
      <w:r>
        <w:rPr>
          <w:color w:val="0563C1"/>
          <w:u w:val="single"/>
          <w:rtl w:val="0"/>
        </w:rPr>
        <w:t>https://towardsdatascience.com/how-to-predict-an-image-with-keras-ca97d9cd4817</w:t>
      </w:r>
      <w:r>
        <w:rPr>
          <w:color w:val="0563C1"/>
          <w:u w:val="single"/>
          <w:rtl w:val="0"/>
        </w:rPr>
        <w:fldChar w:fldCharType="end"/>
      </w:r>
    </w:p>
    <w:p/>
    <w:p>
      <w:pPr>
        <w:rPr>
          <w:color w:val="000000"/>
          <w:sz w:val="32"/>
          <w:szCs w:val="32"/>
        </w:rPr>
      </w:pPr>
    </w:p>
    <w:sectPr>
      <w:headerReference r:id="rId6" w:type="default"/>
      <w:footerReference r:id="rId7" w:type="default"/>
      <w:pgSz w:w="12240" w:h="15840"/>
      <w:pgMar w:top="1440" w:right="1440" w:bottom="1440" w:left="1440" w:header="720" w:footer="96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Project Title: </w:t>
    </w:r>
    <w:r>
      <w:rPr>
        <w:rFonts w:ascii="Calibri" w:hAnsi="Calibri" w:eastAsia="Calibri" w:cs="Calibri"/>
        <w:b w:val="0"/>
        <w:i w:val="0"/>
        <w:smallCaps w:val="0"/>
        <w:strike w:val="0"/>
        <w:color w:val="000000"/>
        <w:sz w:val="24"/>
        <w:szCs w:val="24"/>
        <w:u w:val="none"/>
        <w:shd w:val="clear" w:fill="auto"/>
        <w:vertAlign w:val="baseline"/>
        <w:rtl w:val="0"/>
      </w:rPr>
      <w:t>Image Prediction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Page </w:t>
    </w:r>
    <w:r>
      <w:rPr>
        <w:rFonts w:ascii="Calibri" w:hAnsi="Calibri" w:eastAsia="Calibri" w:cs="Calibri"/>
        <w:b/>
        <w:i w:val="0"/>
        <w:smallCaps w:val="0"/>
        <w:strike w:val="0"/>
        <w:color w:val="000000"/>
        <w:sz w:val="22"/>
        <w:szCs w:val="22"/>
        <w:u w:val="none"/>
        <w:shd w:val="clear" w:fill="auto"/>
        <w:vertAlign w:val="baseline"/>
      </w:rPr>
      <w:fldChar w:fldCharType="begin"/>
    </w:r>
    <w:r>
      <w:rPr>
        <w:rFonts w:ascii="Calibri" w:hAnsi="Calibri" w:eastAsia="Calibri" w:cs="Calibri"/>
        <w:b/>
        <w:i w:val="0"/>
        <w:smallCaps w:val="0"/>
        <w:strike w:val="0"/>
        <w:color w:val="000000"/>
        <w:sz w:val="22"/>
        <w:szCs w:val="22"/>
        <w:u w:val="none"/>
        <w:shd w:val="clear" w:fill="auto"/>
        <w:vertAlign w:val="baseline"/>
      </w:rPr>
      <w:instrText xml:space="preserve">PAGE</w:instrText>
    </w:r>
    <w:r>
      <w:rPr>
        <w:rFonts w:ascii="Calibri" w:hAnsi="Calibri" w:eastAsia="Calibri" w:cs="Calibri"/>
        <w:b/>
        <w:i w:val="0"/>
        <w:smallCaps w:val="0"/>
        <w:strike w:val="0"/>
        <w:color w:val="000000"/>
        <w:sz w:val="22"/>
        <w:szCs w:val="22"/>
        <w:u w:val="none"/>
        <w:shd w:val="clear" w:fill="auto"/>
        <w:vertAlign w:val="baseline"/>
      </w:rPr>
      <w:fldChar w:fldCharType="separate"/>
    </w:r>
    <w:r>
      <w:rPr>
        <w:rFonts w:ascii="Calibri" w:hAnsi="Calibri" w:eastAsia="Calibri" w:cs="Calibri"/>
        <w:b/>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of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NUMPAGES</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TMU-FOE&amp;CS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Image Prediction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decimal"/>
      <w:lvlText w:val="%1"/>
      <w:lvlJc w:val="left"/>
      <w:pPr>
        <w:ind w:left="432" w:hanging="432"/>
      </w:pPr>
      <w:rPr>
        <w:sz w:val="32"/>
        <w:szCs w:val="32"/>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22B30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6"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0"/>
      <w:ind w:left="432" w:hanging="432"/>
    </w:pPr>
    <w:rPr>
      <w:rFonts w:ascii="Calibri" w:hAnsi="Calibri" w:eastAsia="Calibri" w:cs="Calibri"/>
      <w:color w:val="222222"/>
      <w:sz w:val="32"/>
      <w:szCs w:val="32"/>
      <w:highlight w:val="white"/>
    </w:rPr>
  </w:style>
  <w:style w:type="paragraph" w:styleId="3">
    <w:name w:val="heading 2"/>
    <w:basedOn w:val="1"/>
    <w:next w:val="1"/>
    <w:uiPriority w:val="0"/>
    <w:pPr>
      <w:keepNext/>
      <w:keepLines/>
      <w:spacing w:before="200" w:after="0"/>
      <w:ind w:left="576" w:hanging="576"/>
    </w:pPr>
    <w:rPr>
      <w:rFonts w:ascii="Calibri" w:hAnsi="Calibri" w:eastAsia="Calibri" w:cs="Calibri"/>
      <w:b/>
      <w:sz w:val="24"/>
      <w:szCs w:val="24"/>
    </w:rPr>
  </w:style>
  <w:style w:type="paragraph" w:styleId="4">
    <w:name w:val="heading 3"/>
    <w:basedOn w:val="1"/>
    <w:next w:val="1"/>
    <w:uiPriority w:val="0"/>
    <w:pPr>
      <w:keepNext/>
      <w:spacing w:after="0" w:line="240" w:lineRule="auto"/>
      <w:ind w:left="720" w:hanging="720"/>
      <w:jc w:val="center"/>
    </w:pPr>
    <w:rPr>
      <w:rFonts w:ascii="Verdana" w:hAnsi="Verdana" w:eastAsia="Verdana" w:cs="Verdana"/>
      <w:b/>
      <w:sz w:val="32"/>
      <w:szCs w:val="32"/>
      <w:u w:val="single"/>
    </w:rPr>
  </w:style>
  <w:style w:type="paragraph" w:styleId="5">
    <w:name w:val="heading 4"/>
    <w:basedOn w:val="1"/>
    <w:next w:val="1"/>
    <w:uiPriority w:val="0"/>
    <w:pPr>
      <w:keepNext/>
      <w:keepLines/>
      <w:spacing w:before="200" w:after="0"/>
      <w:ind w:left="864" w:hanging="864"/>
    </w:pPr>
    <w:rPr>
      <w:rFonts w:ascii="Calibri" w:hAnsi="Calibri" w:eastAsia="Calibri" w:cs="Calibri"/>
      <w:b/>
      <w:i/>
      <w:color w:val="5B9BD5"/>
    </w:rPr>
  </w:style>
  <w:style w:type="paragraph" w:styleId="6">
    <w:name w:val="heading 5"/>
    <w:basedOn w:val="1"/>
    <w:next w:val="1"/>
    <w:uiPriority w:val="0"/>
    <w:pPr>
      <w:keepNext/>
      <w:keepLines/>
      <w:spacing w:before="200" w:after="0"/>
      <w:ind w:left="1008" w:hanging="1008"/>
    </w:pPr>
    <w:rPr>
      <w:rFonts w:ascii="Calibri" w:hAnsi="Calibri" w:eastAsia="Calibri" w:cs="Calibri"/>
      <w:color w:val="1E4D78"/>
    </w:rPr>
  </w:style>
  <w:style w:type="paragraph" w:styleId="7">
    <w:name w:val="heading 6"/>
    <w:basedOn w:val="1"/>
    <w:next w:val="1"/>
    <w:uiPriority w:val="0"/>
    <w:pPr>
      <w:keepNext/>
      <w:keepLines/>
      <w:spacing w:before="200" w:after="0"/>
      <w:ind w:left="1152" w:hanging="1152"/>
    </w:pPr>
    <w:rPr>
      <w:rFonts w:ascii="Calibri" w:hAnsi="Calibri" w:eastAsia="Calibri" w:cs="Calibri"/>
      <w:i/>
      <w:color w:val="1E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spacing w:after="0" w:line="240" w:lineRule="auto"/>
      <w:jc w:val="center"/>
    </w:pPr>
    <w:rPr>
      <w:rFonts w:ascii="Times New Roman" w:hAnsi="Times New Roman" w:eastAsia="Times New Roman" w:cs="Times New Roman"/>
      <w:b/>
      <w:sz w:val="24"/>
      <w:szCs w:val="24"/>
      <w:u w:val="single"/>
    </w:rPr>
  </w:style>
  <w:style w:type="table" w:customStyle="1" w:styleId="12">
    <w:name w:val="Table Normal1"/>
    <w:uiPriority w:val="0"/>
  </w:style>
  <w:style w:type="table" w:customStyle="1" w:styleId="13">
    <w:name w:val="_Style 10"/>
    <w:basedOn w:val="12"/>
    <w:uiPriority w:val="0"/>
    <w:pPr>
      <w:spacing w:line="240" w:lineRule="auto"/>
    </w:pPr>
    <w:tblPr>
      <w:tblCellMar>
        <w:top w:w="0" w:type="dxa"/>
        <w:left w:w="108" w:type="dxa"/>
        <w:bottom w:w="0" w:type="dxa"/>
        <w:right w:w="108" w:type="dxa"/>
      </w:tblCellMar>
    </w:tblPr>
  </w:style>
  <w:style w:type="table" w:customStyle="1" w:styleId="14">
    <w:name w:val="_Style 11"/>
    <w:basedOn w:val="12"/>
    <w:uiPriority w:val="0"/>
    <w:pPr>
      <w:spacing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2023-04-17T04:46:44Z</dcterms:created>
  <dc:creator>GOLDI DIWAKAR</dc:creator>
  <cp:lastModifiedBy>GOLDI DIWAKAR</cp:lastModifiedBy>
  <dcterms:modified xsi:type="dcterms:W3CDTF">2023-04-17T04:49:28Z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CEE45CB4827849B7ADBA7440BF1D9DB1</vt:lpwstr>
  </property>
</Properties>
</file>